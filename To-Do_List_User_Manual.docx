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B7D47" w14:textId="77777777" w:rsidR="005214AF" w:rsidRPr="0068533D" w:rsidRDefault="00000000">
      <w:pPr>
        <w:pStyle w:val="Title"/>
        <w:rPr>
          <w:color w:val="FF0000"/>
        </w:rPr>
      </w:pPr>
      <w:r w:rsidRPr="0068533D">
        <w:rPr>
          <w:color w:val="FF0000"/>
        </w:rPr>
        <w:t>To-Do List Application – User Manual</w:t>
      </w:r>
    </w:p>
    <w:p w14:paraId="5F81E13C" w14:textId="77777777" w:rsidR="005214AF" w:rsidRPr="0068533D" w:rsidRDefault="00000000">
      <w:pPr>
        <w:pStyle w:val="Heading1"/>
        <w:rPr>
          <w:color w:val="FF0000"/>
        </w:rPr>
      </w:pPr>
      <w:r w:rsidRPr="0068533D">
        <w:rPr>
          <w:color w:val="FF0000"/>
        </w:rPr>
        <w:t>1. Introduction</w:t>
      </w:r>
    </w:p>
    <w:p w14:paraId="14AAAFD6" w14:textId="5CED5603" w:rsidR="005214AF" w:rsidRDefault="00000000">
      <w:r>
        <w:t>This is a To-Do List application developed in Python using Tkinter. It allows users to manage their daily tasks by adding, deleting, and checking them off when completed. Additional features include a link to the developer’s GitHub and an “About/User Manual” button for project information.</w:t>
      </w:r>
    </w:p>
    <w:p w14:paraId="732873F0" w14:textId="77777777" w:rsidR="005214AF" w:rsidRPr="0068533D" w:rsidRDefault="00000000">
      <w:pPr>
        <w:pStyle w:val="Heading1"/>
        <w:rPr>
          <w:color w:val="FF0000"/>
        </w:rPr>
      </w:pPr>
      <w:r w:rsidRPr="0068533D">
        <w:rPr>
          <w:color w:val="FF0000"/>
        </w:rPr>
        <w:t>2. System Requirements</w:t>
      </w:r>
    </w:p>
    <w:p w14:paraId="71F4BE2A" w14:textId="241CD316" w:rsidR="005214AF" w:rsidRDefault="00000000">
      <w:r>
        <w:t xml:space="preserve">- Python </w:t>
      </w:r>
      <w:r>
        <w:br/>
        <w:t>- Tkinter (comes pre-installed with Python)</w:t>
      </w:r>
      <w:r>
        <w:br/>
        <w:t>- Windows, macOS, or Linux</w:t>
      </w:r>
    </w:p>
    <w:p w14:paraId="55303463" w14:textId="77777777" w:rsidR="005214AF" w:rsidRPr="0068533D" w:rsidRDefault="00000000">
      <w:pPr>
        <w:pStyle w:val="Heading1"/>
        <w:rPr>
          <w:color w:val="FF0000"/>
        </w:rPr>
      </w:pPr>
      <w:r w:rsidRPr="0068533D">
        <w:rPr>
          <w:color w:val="FF0000"/>
        </w:rPr>
        <w:t>3. How to Launch the Program</w:t>
      </w:r>
    </w:p>
    <w:p w14:paraId="573D02D1" w14:textId="2C0F83D5" w:rsidR="005214AF" w:rsidRDefault="00000000" w:rsidP="0068533D">
      <w:r>
        <w:t xml:space="preserve">Double-click the Python file </w:t>
      </w:r>
    </w:p>
    <w:p w14:paraId="5AA1DE1F" w14:textId="77777777" w:rsidR="005214AF" w:rsidRPr="0068533D" w:rsidRDefault="00000000">
      <w:pPr>
        <w:pStyle w:val="Heading1"/>
        <w:rPr>
          <w:color w:val="FF0000"/>
        </w:rPr>
      </w:pPr>
      <w:r w:rsidRPr="0068533D">
        <w:rPr>
          <w:color w:val="FF0000"/>
        </w:rPr>
        <w:t>4. Features and How to Use Them</w:t>
      </w:r>
    </w:p>
    <w:p w14:paraId="0ED32F12" w14:textId="77777777" w:rsidR="005214AF" w:rsidRDefault="00000000">
      <w:r>
        <w:t>- Add Task: Type a task in the input field and click “Add Task.”</w:t>
      </w:r>
    </w:p>
    <w:p w14:paraId="56C176EA" w14:textId="77777777" w:rsidR="005214AF" w:rsidRDefault="00000000">
      <w:r>
        <w:t>- Delete Task: Select a task in the list and click “Delete Task.”</w:t>
      </w:r>
    </w:p>
    <w:p w14:paraId="56FBE3BF" w14:textId="77777777" w:rsidR="005214AF" w:rsidRDefault="00000000">
      <w:r>
        <w:t>- Check Task: Select a task and click “Check Task” to mark it as complete.</w:t>
      </w:r>
    </w:p>
    <w:p w14:paraId="185CF014" w14:textId="77777777" w:rsidR="005214AF" w:rsidRDefault="00000000">
      <w:r>
        <w:t>- Exit: Click the “Exit” button to close the app.</w:t>
      </w:r>
    </w:p>
    <w:p w14:paraId="4072F300" w14:textId="77777777" w:rsidR="005214AF" w:rsidRDefault="00000000">
      <w:r>
        <w:t>- About/User Manual: Displays additional information about the project.</w:t>
      </w:r>
    </w:p>
    <w:p w14:paraId="14E128A2" w14:textId="77777777" w:rsidR="005214AF" w:rsidRDefault="00000000">
      <w:r>
        <w:t>- GitHub Link: Click the “Click me for my GitHub link!” button to open the project’s GitHub page.</w:t>
      </w:r>
    </w:p>
    <w:p w14:paraId="1CE09C54" w14:textId="77777777" w:rsidR="005214AF" w:rsidRPr="0068533D" w:rsidRDefault="00000000">
      <w:pPr>
        <w:pStyle w:val="Heading1"/>
        <w:rPr>
          <w:color w:val="FF0000"/>
        </w:rPr>
      </w:pPr>
      <w:r w:rsidRPr="0068533D">
        <w:rPr>
          <w:color w:val="FF0000"/>
        </w:rPr>
        <w:t>5. Example Task</w:t>
      </w:r>
    </w:p>
    <w:p w14:paraId="6FDA154F" w14:textId="77777777" w:rsidR="005214AF" w:rsidRDefault="00000000">
      <w:r>
        <w:t>Turn in Final - due: 5/10/25</w:t>
      </w:r>
    </w:p>
    <w:p w14:paraId="1C706CE4" w14:textId="77777777" w:rsidR="005214AF" w:rsidRPr="0068533D" w:rsidRDefault="00000000">
      <w:pPr>
        <w:pStyle w:val="Heading1"/>
        <w:rPr>
          <w:color w:val="FF0000"/>
        </w:rPr>
      </w:pPr>
      <w:r w:rsidRPr="0068533D">
        <w:rPr>
          <w:color w:val="FF0000"/>
        </w:rPr>
        <w:lastRenderedPageBreak/>
        <w:t>6. Screenshot</w:t>
      </w:r>
    </w:p>
    <w:p w14:paraId="200E1D9A" w14:textId="77777777" w:rsidR="005214AF" w:rsidRDefault="00000000">
      <w:r>
        <w:rPr>
          <w:noProof/>
        </w:rPr>
        <w:drawing>
          <wp:inline distT="0" distB="0" distL="0" distR="0" wp14:anchorId="3C79542A" wp14:editId="159EA3EE">
            <wp:extent cx="4114800" cy="418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e359ca-261d-463e-97d4-7b95238b0ff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6E51" w14:textId="77777777" w:rsidR="005214AF" w:rsidRPr="0068533D" w:rsidRDefault="00000000">
      <w:pPr>
        <w:pStyle w:val="Heading1"/>
        <w:rPr>
          <w:color w:val="FF0000"/>
        </w:rPr>
      </w:pPr>
      <w:r w:rsidRPr="0068533D">
        <w:rPr>
          <w:color w:val="FF0000"/>
        </w:rPr>
        <w:t>7. 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214AF" w14:paraId="5CD22E9D" w14:textId="77777777">
        <w:tc>
          <w:tcPr>
            <w:tcW w:w="4320" w:type="dxa"/>
          </w:tcPr>
          <w:p w14:paraId="049EFD4F" w14:textId="77777777" w:rsidR="005214AF" w:rsidRPr="0068533D" w:rsidRDefault="00000000">
            <w:pPr>
              <w:rPr>
                <w:b/>
                <w:bCs/>
              </w:rPr>
            </w:pPr>
            <w:r w:rsidRPr="0068533D">
              <w:rPr>
                <w:b/>
                <w:bCs/>
              </w:rPr>
              <w:t>Problem</w:t>
            </w:r>
          </w:p>
        </w:tc>
        <w:tc>
          <w:tcPr>
            <w:tcW w:w="4320" w:type="dxa"/>
          </w:tcPr>
          <w:p w14:paraId="6268780B" w14:textId="77777777" w:rsidR="005214AF" w:rsidRPr="0068533D" w:rsidRDefault="00000000">
            <w:pPr>
              <w:rPr>
                <w:b/>
                <w:bCs/>
              </w:rPr>
            </w:pPr>
            <w:r w:rsidRPr="0068533D">
              <w:rPr>
                <w:b/>
                <w:bCs/>
              </w:rPr>
              <w:t>Solution</w:t>
            </w:r>
          </w:p>
        </w:tc>
      </w:tr>
      <w:tr w:rsidR="005214AF" w14:paraId="60E8206B" w14:textId="77777777">
        <w:tc>
          <w:tcPr>
            <w:tcW w:w="4320" w:type="dxa"/>
          </w:tcPr>
          <w:p w14:paraId="0653171A" w14:textId="77777777" w:rsidR="005214AF" w:rsidRDefault="00000000">
            <w:r>
              <w:t>Task won’t add</w:t>
            </w:r>
          </w:p>
        </w:tc>
        <w:tc>
          <w:tcPr>
            <w:tcW w:w="4320" w:type="dxa"/>
          </w:tcPr>
          <w:p w14:paraId="3CAA00A9" w14:textId="77777777" w:rsidR="005214AF" w:rsidRDefault="00000000">
            <w:r>
              <w:t>Ensure the input field is not empty.</w:t>
            </w:r>
          </w:p>
        </w:tc>
      </w:tr>
      <w:tr w:rsidR="005214AF" w14:paraId="02876B1A" w14:textId="77777777">
        <w:tc>
          <w:tcPr>
            <w:tcW w:w="4320" w:type="dxa"/>
          </w:tcPr>
          <w:p w14:paraId="44309E95" w14:textId="77777777" w:rsidR="005214AF" w:rsidRDefault="00000000">
            <w:r>
              <w:t>Task won’t delete</w:t>
            </w:r>
          </w:p>
        </w:tc>
        <w:tc>
          <w:tcPr>
            <w:tcW w:w="4320" w:type="dxa"/>
          </w:tcPr>
          <w:p w14:paraId="1840A1AF" w14:textId="77777777" w:rsidR="005214AF" w:rsidRDefault="00000000">
            <w:r>
              <w:t>Make sure you selected a task first.</w:t>
            </w:r>
          </w:p>
        </w:tc>
      </w:tr>
      <w:tr w:rsidR="005214AF" w14:paraId="608FEFB2" w14:textId="77777777">
        <w:tc>
          <w:tcPr>
            <w:tcW w:w="4320" w:type="dxa"/>
          </w:tcPr>
          <w:p w14:paraId="20248496" w14:textId="77777777" w:rsidR="005214AF" w:rsidRDefault="00000000">
            <w:r>
              <w:t>GitHub link not working</w:t>
            </w:r>
          </w:p>
        </w:tc>
        <w:tc>
          <w:tcPr>
            <w:tcW w:w="4320" w:type="dxa"/>
          </w:tcPr>
          <w:p w14:paraId="33FF348E" w14:textId="77777777" w:rsidR="005214AF" w:rsidRDefault="00000000">
            <w:r>
              <w:t>Ensure you’re connected to the internet.</w:t>
            </w:r>
          </w:p>
        </w:tc>
      </w:tr>
    </w:tbl>
    <w:p w14:paraId="0CEB5DC7" w14:textId="77777777" w:rsidR="00CA1A38" w:rsidRDefault="00CA1A38"/>
    <w:sectPr w:rsidR="00CA1A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1074770">
    <w:abstractNumId w:val="8"/>
  </w:num>
  <w:num w:numId="2" w16cid:durableId="1161576919">
    <w:abstractNumId w:val="6"/>
  </w:num>
  <w:num w:numId="3" w16cid:durableId="1267418908">
    <w:abstractNumId w:val="5"/>
  </w:num>
  <w:num w:numId="4" w16cid:durableId="2014726090">
    <w:abstractNumId w:val="4"/>
  </w:num>
  <w:num w:numId="5" w16cid:durableId="1216503352">
    <w:abstractNumId w:val="7"/>
  </w:num>
  <w:num w:numId="6" w16cid:durableId="1631741157">
    <w:abstractNumId w:val="3"/>
  </w:num>
  <w:num w:numId="7" w16cid:durableId="855190312">
    <w:abstractNumId w:val="2"/>
  </w:num>
  <w:num w:numId="8" w16cid:durableId="574362502">
    <w:abstractNumId w:val="1"/>
  </w:num>
  <w:num w:numId="9" w16cid:durableId="91431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925"/>
    <w:rsid w:val="005214AF"/>
    <w:rsid w:val="0068533D"/>
    <w:rsid w:val="00AA1D8D"/>
    <w:rsid w:val="00B47730"/>
    <w:rsid w:val="00CA1A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B7319"/>
  <w14:defaultImageDpi w14:val="300"/>
  <w15:docId w15:val="{8D1354D6-9004-44ED-96A4-0B1C65B3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Nelson</cp:lastModifiedBy>
  <cp:revision>2</cp:revision>
  <dcterms:created xsi:type="dcterms:W3CDTF">2013-12-23T23:15:00Z</dcterms:created>
  <dcterms:modified xsi:type="dcterms:W3CDTF">2025-05-08T15:14:00Z</dcterms:modified>
  <cp:category/>
</cp:coreProperties>
</file>